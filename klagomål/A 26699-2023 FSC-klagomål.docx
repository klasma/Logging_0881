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26699-2023 i Nybro kommun</w:t>
      </w:r>
    </w:p>
    <w:p>
      <w:r>
        <w:t>Detta dokument behandlar höga naturvärden i avverkningsanmälan A 26699-2023 i Nybro kommun. Denna avverkningsanmälan inkom 2023-06-16 08:53:19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26699-2023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6294449, E 547348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