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7218-2022 i Nybro kommun</w:t>
      </w:r>
    </w:p>
    <w:p>
      <w:r>
        <w:t>Detta dokument behandlar höga naturvärden i avverkningsanmälan A 7218-2022 i Nybro kommun. Denna avverkningsanmälan inkom 2022-02-14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gransotdyna (NT), ullticka (NT), vedtrappmossa (NT), blåmossa (S), brandticka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7218-2022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6290686, E 556788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