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58410-2020 i Nybro kommun</w:t>
      </w:r>
    </w:p>
    <w:p>
      <w:r>
        <w:t>Detta dokument behandlar höga naturvärden i avverkningsanmälan A 58410-2020 i Nybro kommun. Denna avverkningsanmälan inkom 2020-11-10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fjällig taggsvamp s.str. (S) och tjockfotad 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0264"/>
            <wp:docPr id="1" name="Picture 1"/>
            <wp:cNvGraphicFramePr>
              <a:graphicFrameLocks noChangeAspect="1"/>
            </wp:cNvGraphicFramePr>
            <a:graphic>
              <a:graphicData uri="http://schemas.openxmlformats.org/drawingml/2006/picture">
                <pic:pic>
                  <pic:nvPicPr>
                    <pic:cNvPr id="0" name="A 58410-2020 karta.png"/>
                    <pic:cNvPicPr/>
                  </pic:nvPicPr>
                  <pic:blipFill>
                    <a:blip r:embed="rId16"/>
                    <a:stretch>
                      <a:fillRect/>
                    </a:stretch>
                  </pic:blipFill>
                  <pic:spPr>
                    <a:xfrm>
                      <a:off x="0" y="0"/>
                      <a:ext cx="5486400" cy="3690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6314102, E 551124 i SWEREF 99 TM.</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