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41226-2025 i Nybro kommun</w:t>
      </w:r>
    </w:p>
    <w:p>
      <w:r>
        <w:t>Detta dokument behandlar höga naturvärden i avverkningsanmälan A 41226-2025 i Nybro kommun. Denna avverkningsanmälan inkom 2025-08-29 14:08:15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barbastell (NT, §4a), brunlångöra (NT, §4a), dammfladdermus (NT, §4a), duvhök (NT, §4), grönsångare (NT, §4), mindre hackspett (NT, §4), nordfladdermus (NT, §4a), spillkråka (NT, §4), talltita (NT, §4), blomkålssvamp (S), blåmossa (S), dvärgpipistrell (§4a), grönsiska (§4), kungsfågel (§4), större brunfladdermus (§4a), tjäder (§4) och trollpipistrell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1226-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6322513, E 547511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barbastell (NT, §4a), brunlångöra (NT, §4a), dammfladdermus (NT, §4a), duvhök (NT, §4), grönsångare (NT, §4), mindre hackspett (NT, §4), nordfladdermus (NT, §4a), spillkråka (NT, §4), talltita (NT, §4), dvärgpipistrell (§4a), grönsiska (§4), kungsfågel (§4), större brunfladdermus (§4a), tjäder (§4) och trollpipistrell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