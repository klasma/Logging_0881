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41164-2023 i Nybro kommun</w:t>
      </w:r>
    </w:p>
    <w:p>
      <w:r>
        <w:t>Detta dokument behandlar höga naturvärden i avverkningsanmälan A 41164-2023 i Nybro kommun. Denna avverkningsanmälan inkom 2023-09-05 07:53:34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duvhök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41164-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6282719, E 556505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