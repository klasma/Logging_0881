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39038-2025 i Nybro kommun</w:t>
      </w:r>
    </w:p>
    <w:p>
      <w:r>
        <w:t>Detta dokument behandlar höga naturvärden i avverkningsanmälan A 39038-2025 i Nybro kommun. Denna avverkningsanmälan inkom 2025-08-19 10:14:10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asppraktbagge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038-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6284793, E 558054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