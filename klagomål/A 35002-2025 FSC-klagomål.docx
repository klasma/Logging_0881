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35002-2025 i Nybro kommun</w:t>
      </w:r>
    </w:p>
    <w:p>
      <w:r>
        <w:t>Detta dokument behandlar höga naturvärden i avverkningsanmälan A 35002-2025 i Nybro kommun. Denna avverkningsanmälan inkom 2025-07-12 14:32:55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35002-2025 karta.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6275858, E 553760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8252804"/>
            <wp:docPr id="2" name="Picture 2"/>
            <wp:cNvGraphicFramePr>
              <a:graphicFrameLocks noChangeAspect="1"/>
            </wp:cNvGraphicFramePr>
            <a:graphic>
              <a:graphicData uri="http://schemas.openxmlformats.org/drawingml/2006/picture">
                <pic:pic>
                  <pic:nvPicPr>
                    <pic:cNvPr id="0" name="A 35002-2025 karta knärot.png"/>
                    <pic:cNvPicPr/>
                  </pic:nvPicPr>
                  <pic:blipFill>
                    <a:blip r:embed="rId17"/>
                    <a:stretch>
                      <a:fillRect/>
                    </a:stretch>
                  </pic:blipFill>
                  <pic:spPr>
                    <a:xfrm>
                      <a:off x="0" y="0"/>
                      <a:ext cx="5486400" cy="8252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6275858, E 553760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