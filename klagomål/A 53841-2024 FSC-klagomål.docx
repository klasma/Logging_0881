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53841-2024 i Nybro kommun</w:t>
      </w:r>
    </w:p>
    <w:p>
      <w:r>
        <w:t>Detta dokument behandlar höga naturvärden i avverkningsanmälan A 53841-2024 i Nybro kommun. Denna avverkningsanmälan inkom 2024-11-19 15:02:52 och omfattar 1,8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9782"/>
            <wp:docPr id="1" name="Picture 1"/>
            <wp:cNvGraphicFramePr>
              <a:graphicFrameLocks noChangeAspect="1"/>
            </wp:cNvGraphicFramePr>
            <a:graphic>
              <a:graphicData uri="http://schemas.openxmlformats.org/drawingml/2006/picture">
                <pic:pic>
                  <pic:nvPicPr>
                    <pic:cNvPr id="0" name="A 53841-2024 karta.png"/>
                    <pic:cNvPicPr/>
                  </pic:nvPicPr>
                  <pic:blipFill>
                    <a:blip r:embed="rId16"/>
                    <a:stretch>
                      <a:fillRect/>
                    </a:stretch>
                  </pic:blipFill>
                  <pic:spPr>
                    <a:xfrm>
                      <a:off x="0" y="0"/>
                      <a:ext cx="5486400" cy="45297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6305158, E 548364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