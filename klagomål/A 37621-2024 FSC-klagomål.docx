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37621-2024 i Nybro kommun</w:t>
      </w:r>
    </w:p>
    <w:p>
      <w:r>
        <w:t>Detta dokument behandlar höga naturvärden i avverkningsanmälan A 37621-2024 i Nybro kommun. Denna avverkningsanmälan inkom 2024-09-06 12:17:36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62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6278086, E 556244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