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60036-2022 i Nybro kommun</w:t>
      </w:r>
    </w:p>
    <w:p>
      <w:r>
        <w:t>Detta dokument behandlar höga naturvärden i avverkningsanmälan A 60036-2022 i Nybro kommun. Denna avverkningsanmälan inkom 2022-12-14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60036-2022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6299629, E 554239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9735015"/>
            <wp:docPr id="2" name="Picture 2"/>
            <wp:cNvGraphicFramePr>
              <a:graphicFrameLocks noChangeAspect="1"/>
            </wp:cNvGraphicFramePr>
            <a:graphic>
              <a:graphicData uri="http://schemas.openxmlformats.org/drawingml/2006/picture">
                <pic:pic>
                  <pic:nvPicPr>
                    <pic:cNvPr id="0" name="A 60036-2022 karta knärot.png"/>
                    <pic:cNvPicPr/>
                  </pic:nvPicPr>
                  <pic:blipFill>
                    <a:blip r:embed="rId17"/>
                    <a:stretch>
                      <a:fillRect/>
                    </a:stretch>
                  </pic:blipFill>
                  <pic:spPr>
                    <a:xfrm>
                      <a:off x="0" y="0"/>
                      <a:ext cx="5486400" cy="97350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6299629, E 554239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