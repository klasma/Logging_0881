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40138-2025 i Nybro kommun</w:t>
      </w:r>
    </w:p>
    <w:p>
      <w:r>
        <w:t>Detta dokument behandlar höga naturvärden i avverkningsanmälan A 40138-2025 i Nybro kommun. Denna avverkningsanmälan inkom 2025-08-25 13:28:45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40138-2025 karta.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6322591, E 546141 i SWEREF 99 TM.</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