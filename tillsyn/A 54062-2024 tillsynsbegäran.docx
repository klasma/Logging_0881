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54062-2024 i Nybro kommun</w:t>
      </w:r>
    </w:p>
    <w:p>
      <w:r>
        <w:t>Detta dokument behandlar höga naturvärden i avverkningsanmälan A 54062-2024 i Nybro kommun. Denna avverkningsanmälan inkom 2024-11-20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fjällig taggsvamp s.str. (S), skarp dropptaggsvamp (S), zontaggsvamp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54062-2024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6293665, E 549981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