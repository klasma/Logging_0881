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53841-2024 i Nybro kommun</w:t>
      </w:r>
    </w:p>
    <w:p>
      <w:r>
        <w:t>Detta dokument behandlar höga naturvärden i avverkningsanmälan A 53841-2024 i Nybro kommun. Denna avverkningsanmälan inkom 2024-11-19 15:02:52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53841-2024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6305158, E 548364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