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16715-2025 i Nybro kommun</w:t>
      </w:r>
    </w:p>
    <w:p>
      <w:r>
        <w:t>Detta dokument behandlar höga naturvärden i avverkningsanmälan A 16715-2025 i Nybro kommun. Denna avverkningsanmälan inkom 2025-04-07 11:40:07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brunfladdermus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16715-2025 karta.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6310238, E 573950 i SWEREF 99 TM.</w:t>
      </w:r>
    </w:p>
    <w:p>
      <w:pPr>
        <w:pStyle w:val="Heading1"/>
      </w:pPr>
      <w:r>
        <w:t>Fridlysta arter</w:t>
      </w:r>
    </w:p>
    <w:p>
      <w:r>
        <w:t>Följande fridlysta arter har sina livsmiljöer och växtplatser i den avverkningsanmälda skogen: 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